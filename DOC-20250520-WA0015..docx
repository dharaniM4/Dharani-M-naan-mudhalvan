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60" w:lineRule="exact" w:before="0" w:after="0"/>
        <w:ind w:left="0" w:right="4016" w:firstLine="0"/>
        <w:jc w:val="right"/>
      </w:pPr>
      <w:r>
        <w:rPr>
          <w:spacing w:val="-10"/>
          <w:rFonts w:ascii="Calibri" w:hAnsi="Calibri" w:eastAsia="Calibri"/>
          <w:color w:val="FF0000"/>
          <w:sz w:val="36"/>
        </w:rPr>
        <w:t xml:space="preserve"> Phase-3 </w:t>
      </w:r>
    </w:p>
    <w:p>
      <w:pPr>
        <w:autoSpaceDN w:val="0"/>
        <w:autoSpaceDE w:val="0"/>
        <w:widowControl/>
        <w:spacing w:line="636" w:lineRule="exact" w:before="244" w:after="0"/>
        <w:ind w:left="362" w:right="1008" w:firstLine="0"/>
        <w:jc w:val="left"/>
      </w:pPr>
      <w:r>
        <w:rPr>
          <w:spacing w:val="-10"/>
          <w:rFonts w:ascii="Calibri" w:hAnsi="Calibri" w:eastAsia="Calibri"/>
          <w:color w:val="FF0000"/>
          <w:sz w:val="52"/>
        </w:rPr>
        <w:t xml:space="preserve">Forecasting House Prices Using Smart </w:t>
      </w:r>
      <w:r>
        <w:rPr>
          <w:spacing w:val="-10"/>
          <w:rFonts w:ascii="Calibri" w:hAnsi="Calibri" w:eastAsia="Calibri"/>
          <w:color w:val="FF0000"/>
          <w:sz w:val="52"/>
        </w:rPr>
        <w:t xml:space="preserve">Regression Techniques in Data Science </w:t>
      </w:r>
    </w:p>
    <w:p>
      <w:pPr>
        <w:autoSpaceDN w:val="0"/>
        <w:autoSpaceDE w:val="0"/>
        <w:widowControl/>
        <w:spacing w:line="320" w:lineRule="exact" w:before="4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Student name: M. Dharani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Register number :620123106016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Institution: AVS Engineering college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Department :ECE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Date of submission :17/05/2025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Github repository link: </w:t>
      </w:r>
      <w:r>
        <w:rPr>
          <w:spacing w:val="-10"/>
          <w:rFonts w:ascii="Cambria" w:hAnsi="Cambria" w:eastAsia="Cambria"/>
          <w:color w:val="0000FF"/>
          <w:sz w:val="22"/>
        </w:rPr>
        <w:t>https://github.com/dharaniM4/Dharani-M-naan-mudhalvan.git</w:t>
      </w:r>
    </w:p>
    <w:p>
      <w:pPr>
        <w:autoSpaceDN w:val="0"/>
        <w:autoSpaceDE w:val="0"/>
        <w:widowControl/>
        <w:spacing w:line="220" w:lineRule="exact" w:before="40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2"/>
        </w:rPr>
        <w:t xml:space="preserve">1)Problem Statement </w:t>
      </w:r>
    </w:p>
    <w:p>
      <w:pPr>
        <w:autoSpaceDN w:val="0"/>
        <w:autoSpaceDE w:val="0"/>
        <w:widowControl/>
        <w:spacing w:line="220" w:lineRule="exact" w:before="312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Accurately forecasting house prices is a significant challenge due to various influencing factors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such as location, size, amenities, and market conditions. Traditional methods often fail to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capture complex relationships within data. This project aims to develop a robust and intelligent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regression-based model to predict house prices using advanced data science techniques. </w:t>
      </w:r>
    </w:p>
    <w:p>
      <w:pPr>
        <w:sectPr>
          <w:pgSz w:w="12240" w:h="15840"/>
          <w:pgMar w:top="1440" w:right="144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2)Abstract </w:t>
      </w:r>
    </w:p>
    <w:p>
      <w:pPr>
        <w:autoSpaceDN w:val="0"/>
        <w:tabs>
          <w:tab w:pos="882" w:val="left"/>
        </w:tabs>
        <w:autoSpaceDE w:val="0"/>
        <w:widowControl/>
        <w:spacing w:line="310" w:lineRule="exact" w:before="0" w:after="0"/>
        <w:ind w:left="362" w:right="72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This project explores predictive modeling techniques to forecast house prices based on various </w:t>
      </w:r>
      <w:r>
        <w:tab/>
      </w:r>
      <w:r>
        <w:rPr>
          <w:spacing w:val="-10"/>
          <w:rFonts w:ascii="Calibri" w:hAnsi="Calibri" w:eastAsia="Calibri"/>
          <w:color w:val="000000"/>
          <w:sz w:val="22"/>
        </w:rPr>
        <w:t xml:space="preserve">features such as size, location, number of rooms, and other relevant variables. By utilizing smart </w:t>
      </w:r>
      <w:r>
        <w:rPr>
          <w:spacing w:val="-10"/>
          <w:rFonts w:ascii="Calibri" w:hAnsi="Calibri" w:eastAsia="Calibri"/>
          <w:color w:val="000000"/>
          <w:sz w:val="22"/>
        </w:rPr>
        <w:t xml:space="preserve">regression algorithms like Linear Regression, Decision Trees, Random Forests, Gradient </w:t>
      </w:r>
    </w:p>
    <w:p>
      <w:pPr>
        <w:autoSpaceDN w:val="0"/>
        <w:tabs>
          <w:tab w:pos="882" w:val="left"/>
        </w:tabs>
        <w:autoSpaceDE w:val="0"/>
        <w:widowControl/>
        <w:spacing w:line="310" w:lineRule="exact" w:before="706" w:after="0"/>
        <w:ind w:left="362" w:right="72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Boosting, and ensemble methods, we aim to enhance prediction accuracy. The system is </w:t>
      </w:r>
      <w:r>
        <w:br/>
      </w:r>
      <w:r>
        <w:tab/>
      </w:r>
      <w:r>
        <w:rPr>
          <w:spacing w:val="-10"/>
          <w:rFonts w:ascii="Calibri" w:hAnsi="Calibri" w:eastAsia="Calibri"/>
          <w:color w:val="000000"/>
          <w:sz w:val="22"/>
        </w:rPr>
        <w:t xml:space="preserve">implemented using Python and deployed using a web-based interface for real-time predictions. </w:t>
      </w:r>
    </w:p>
    <w:p>
      <w:pPr>
        <w:autoSpaceDN w:val="0"/>
        <w:autoSpaceDE w:val="0"/>
        <w:widowControl/>
        <w:spacing w:line="280" w:lineRule="exact" w:before="59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3)System Requirements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**Hardware:**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- 8GB RAM or higher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- 2GHz processor or higher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- 500GB HDD or SSD </w:t>
      </w:r>
    </w:p>
    <w:p>
      <w:pPr>
        <w:autoSpaceDN w:val="0"/>
        <w:autoSpaceDE w:val="0"/>
        <w:widowControl/>
        <w:spacing w:line="220" w:lineRule="exact" w:before="7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**Software:** </w:t>
      </w:r>
    </w:p>
    <w:p>
      <w:pPr>
        <w:autoSpaceDN w:val="0"/>
        <w:autoSpaceDE w:val="0"/>
        <w:widowControl/>
        <w:spacing w:line="220" w:lineRule="exact" w:before="2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Python 3.x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Jupyter Notebook/VS Code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Libraries: pandas, numpy, matplotlib, seaborn, scikit-learn, xgboost, flask/streamlit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Web browser </w:t>
      </w:r>
    </w:p>
    <w:p>
      <w:pPr>
        <w:autoSpaceDN w:val="0"/>
        <w:autoSpaceDE w:val="0"/>
        <w:widowControl/>
        <w:spacing w:line="280" w:lineRule="exact" w:before="59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4)Objective </w:t>
      </w:r>
    </w:p>
    <w:p>
      <w:pPr>
        <w:autoSpaceDN w:val="0"/>
        <w:autoSpaceDE w:val="0"/>
        <w:widowControl/>
        <w:spacing w:line="306" w:lineRule="exact" w:before="10" w:after="0"/>
        <w:ind w:left="362" w:right="144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To develop a data-driven model capable of accurately predicting house prices using regression </w:t>
      </w:r>
      <w:r>
        <w:rPr>
          <w:spacing w:val="-10"/>
          <w:rFonts w:ascii="Calibri" w:hAnsi="Calibri" w:eastAsia="Calibri"/>
          <w:color w:val="000000"/>
          <w:sz w:val="22"/>
        </w:rPr>
        <w:t xml:space="preserve">techniques, and deploy it through a user-friendly interface for practical usage. </w:t>
      </w:r>
    </w:p>
    <w:p>
      <w:pPr>
        <w:autoSpaceDN w:val="0"/>
        <w:autoSpaceDE w:val="0"/>
        <w:widowControl/>
        <w:spacing w:line="280" w:lineRule="exact" w:before="59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5)Flowchart of Project Workflow </w:t>
      </w:r>
    </w:p>
    <w:p>
      <w:pPr>
        <w:autoSpaceDN w:val="0"/>
        <w:autoSpaceDE w:val="0"/>
        <w:widowControl/>
        <w:spacing w:line="308" w:lineRule="exact" w:before="6" w:after="0"/>
        <w:ind w:left="362" w:right="2016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Start → Data Collection → Data Preprocessing → Exploratory Data Analysis → Feature </w:t>
      </w:r>
      <w:r>
        <w:rPr>
          <w:spacing w:val="-10"/>
          <w:rFonts w:ascii="Calibri" w:hAnsi="Calibri" w:eastAsia="Calibri"/>
          <w:color w:val="000000"/>
          <w:sz w:val="22"/>
        </w:rPr>
        <w:t xml:space="preserve">Engineering → Model Building (Regression Techniques) → Model Evaluation → Model </w:t>
      </w:r>
      <w:r>
        <w:rPr>
          <w:spacing w:val="-10"/>
          <w:rFonts w:ascii="Calibri" w:hAnsi="Calibri" w:eastAsia="Calibri"/>
          <w:color w:val="000000"/>
          <w:sz w:val="22"/>
        </w:rPr>
        <w:t xml:space="preserve">Deployment (Web App) → Future Enhancements → End </w:t>
      </w:r>
    </w:p>
    <w:p>
      <w:pPr>
        <w:sectPr>
          <w:pgSz w:w="12240" w:h="15840"/>
          <w:pgMar w:top="1052" w:right="1440" w:bottom="2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6)Dataset Description </w:t>
      </w:r>
    </w:p>
    <w:p>
      <w:pPr>
        <w:autoSpaceDN w:val="0"/>
        <w:autoSpaceDE w:val="0"/>
        <w:widowControl/>
        <w:spacing w:line="220" w:lineRule="exact" w:before="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**Source:** Kaggle or real estate datasets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**Features:** </w:t>
      </w:r>
    </w:p>
    <w:p>
      <w:pPr>
        <w:autoSpaceDN w:val="0"/>
        <w:autoSpaceDE w:val="0"/>
        <w:widowControl/>
        <w:spacing w:line="220" w:lineRule="exact" w:before="7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`LotArea`, `YearBuilt`, `BedroomAbvGr`, `FullBath`, `GarageCars`, `TotalBsmtSF`, etc.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`SalePrice` (Target) </w:t>
      </w:r>
    </w:p>
    <w:p>
      <w:pPr>
        <w:autoSpaceDN w:val="0"/>
        <w:autoSpaceDE w:val="0"/>
        <w:widowControl/>
        <w:spacing w:line="280" w:lineRule="exact" w:before="59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7)Data Preprocessing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Handling missing values </w:t>
      </w:r>
    </w:p>
    <w:p>
      <w:pPr>
        <w:autoSpaceDN w:val="0"/>
        <w:autoSpaceDE w:val="0"/>
        <w:widowControl/>
        <w:spacing w:line="220" w:lineRule="exact" w:before="2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Encoding categorical variables (Label/One-Hot Encoding)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Outlier detection and treatment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Feature scaling (Standardization/Normalization)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8)Exploratory Data Analysis (EDA) </w:t>
      </w:r>
    </w:p>
    <w:p>
      <w:pPr>
        <w:autoSpaceDN w:val="0"/>
        <w:autoSpaceDE w:val="0"/>
        <w:widowControl/>
        <w:spacing w:line="220" w:lineRule="exact" w:before="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Visualizing relationships (scatter plots, histograms, box plots)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Correlation heatmap to understand relationships </w:t>
      </w:r>
    </w:p>
    <w:p>
      <w:pPr>
        <w:autoSpaceDN w:val="0"/>
        <w:autoSpaceDE w:val="0"/>
        <w:widowControl/>
        <w:spacing w:line="220" w:lineRule="exact" w:before="28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Trend analysis over time/location </w:t>
      </w:r>
    </w:p>
    <w:p>
      <w:pPr>
        <w:autoSpaceDN w:val="0"/>
        <w:autoSpaceDE w:val="0"/>
        <w:widowControl/>
        <w:spacing w:line="280" w:lineRule="exact" w:before="59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9)Feature Engineering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Creating new features (e.g., `HouseAge = YrSold - YearBuilt`)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Removing irrelevant or low-importance features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Feature selection using statistical tests or model-based importance </w:t>
      </w:r>
    </w:p>
    <w:p>
      <w:pPr>
        <w:autoSpaceDN w:val="0"/>
        <w:autoSpaceDE w:val="0"/>
        <w:widowControl/>
        <w:spacing w:line="280" w:lineRule="exact" w:before="59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10)Model Building </w:t>
      </w:r>
    </w:p>
    <w:p>
      <w:pPr>
        <w:autoSpaceDN w:val="0"/>
        <w:autoSpaceDE w:val="0"/>
        <w:widowControl/>
        <w:spacing w:line="220" w:lineRule="exact" w:before="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**Algorithms Used:**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Linear Regression </w:t>
      </w:r>
    </w:p>
    <w:p>
      <w:pPr>
        <w:autoSpaceDN w:val="0"/>
        <w:autoSpaceDE w:val="0"/>
        <w:widowControl/>
        <w:spacing w:line="220" w:lineRule="exact" w:before="286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Ridge/Lasso Regression </w:t>
      </w:r>
    </w:p>
    <w:p>
      <w:pPr>
        <w:sectPr>
          <w:pgSz w:w="12240" w:h="15840"/>
          <w:pgMar w:top="1152" w:right="1440" w:bottom="1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Decision Tree Regression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Random Forest Regression </w:t>
      </w:r>
    </w:p>
    <w:p>
      <w:pPr>
        <w:autoSpaceDN w:val="0"/>
        <w:autoSpaceDE w:val="0"/>
        <w:widowControl/>
        <w:spacing w:line="220" w:lineRule="exact" w:before="80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Gradient Boosting/XGBoost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Train-Test Split or Cross-Validation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Hyperparameter tuning (GridSearchCV, RandomizedSearchCV) </w:t>
      </w:r>
    </w:p>
    <w:p>
      <w:pPr>
        <w:autoSpaceDN w:val="0"/>
        <w:autoSpaceDE w:val="0"/>
        <w:widowControl/>
        <w:spacing w:line="280" w:lineRule="exact" w:before="59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11)Model Evaluation </w:t>
      </w:r>
    </w:p>
    <w:p>
      <w:pPr>
        <w:autoSpaceDN w:val="0"/>
        <w:autoSpaceDE w:val="0"/>
        <w:widowControl/>
        <w:spacing w:line="220" w:lineRule="exact" w:before="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Metrics: </w:t>
      </w:r>
    </w:p>
    <w:p>
      <w:pPr>
        <w:autoSpaceDN w:val="0"/>
        <w:autoSpaceDE w:val="0"/>
        <w:widowControl/>
        <w:spacing w:line="220" w:lineRule="exact" w:before="286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Mean Absolute Error (MAE) </w:t>
      </w:r>
    </w:p>
    <w:p>
      <w:pPr>
        <w:autoSpaceDN w:val="0"/>
        <w:autoSpaceDE w:val="0"/>
        <w:widowControl/>
        <w:spacing w:line="220" w:lineRule="exact" w:before="294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Mean Squared Error (MSE)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Root Mean Squared Error (RMSE)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R² Score </w:t>
      </w:r>
    </w:p>
    <w:p>
      <w:pPr>
        <w:autoSpaceDN w:val="0"/>
        <w:autoSpaceDE w:val="0"/>
        <w:widowControl/>
        <w:spacing w:line="220" w:lineRule="exact" w:before="28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Comparison of model performance </w:t>
      </w:r>
    </w:p>
    <w:p>
      <w:pPr>
        <w:autoSpaceDN w:val="0"/>
        <w:autoSpaceDE w:val="0"/>
        <w:widowControl/>
        <w:spacing w:line="280" w:lineRule="exact" w:before="59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12)Deployment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Using Flask or Streamlit to create a web interface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Input features through a form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Display predicted house price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Host on local server or cloud (Heroku, AWS, etc.) </w:t>
      </w:r>
    </w:p>
    <w:p>
      <w:pPr>
        <w:autoSpaceDN w:val="0"/>
        <w:autoSpaceDE w:val="0"/>
        <w:widowControl/>
        <w:spacing w:line="280" w:lineRule="exact" w:before="59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13)Source Code </w:t>
      </w:r>
    </w:p>
    <w:p>
      <w:pPr>
        <w:autoSpaceDN w:val="0"/>
        <w:autoSpaceDE w:val="0"/>
        <w:widowControl/>
        <w:spacing w:line="220" w:lineRule="exact" w:before="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Python scripts (.py/.ipynb)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Web interface code (HTML/CSS for Flask or Streamlit script)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GitHub repository (recommended) </w:t>
      </w:r>
    </w:p>
    <w:p>
      <w:pPr>
        <w:autoSpaceDN w:val="0"/>
        <w:autoSpaceDE w:val="0"/>
        <w:widowControl/>
        <w:spacing w:line="280" w:lineRule="exact" w:before="59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14)Future Scope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Integration with real-time real estate APIs </w:t>
      </w:r>
    </w:p>
    <w:p>
      <w:pPr>
        <w:sectPr>
          <w:pgSz w:w="12240" w:h="15840"/>
          <w:pgMar w:top="900" w:right="1440" w:bottom="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Inclusion of satellite imagery or geospatial data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Use of deep learning models for better predictions </w:t>
      </w:r>
    </w:p>
    <w:p>
      <w:pPr>
        <w:autoSpaceDN w:val="0"/>
        <w:autoSpaceDE w:val="0"/>
        <w:widowControl/>
        <w:spacing w:line="220" w:lineRule="exact" w:before="292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Mobile application integration </w:t>
      </w:r>
    </w:p>
    <w:p>
      <w:pPr>
        <w:autoSpaceDN w:val="0"/>
        <w:autoSpaceDE w:val="0"/>
        <w:widowControl/>
        <w:spacing w:line="220" w:lineRule="exact" w:before="79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2"/>
        </w:rPr>
        <w:t xml:space="preserve">15)Team members and roles: </w:t>
      </w:r>
    </w:p>
    <w:p>
      <w:pPr>
        <w:autoSpaceDN w:val="0"/>
        <w:autoSpaceDE w:val="0"/>
        <w:widowControl/>
        <w:spacing w:line="220" w:lineRule="exact" w:before="292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1) J.Ayisha banu: Data cleaning and documentation. </w:t>
      </w:r>
    </w:p>
    <w:p>
      <w:pPr>
        <w:autoSpaceDN w:val="0"/>
        <w:autoSpaceDE w:val="0"/>
        <w:widowControl/>
        <w:spacing w:line="220" w:lineRule="exact" w:before="294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2) S.Anusiya: EDA and problem objective. </w:t>
      </w:r>
    </w:p>
    <w:p>
      <w:pPr>
        <w:autoSpaceDN w:val="0"/>
        <w:autoSpaceDE w:val="0"/>
        <w:widowControl/>
        <w:spacing w:line="220" w:lineRule="exact" w:before="290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3) M.Dharani: Feature engineering and reporting. </w:t>
      </w:r>
    </w:p>
    <w:p>
      <w:pPr>
        <w:autoSpaceDN w:val="0"/>
        <w:autoSpaceDE w:val="0"/>
        <w:widowControl/>
        <w:spacing w:line="220" w:lineRule="exact" w:before="280" w:after="0"/>
        <w:ind w:left="41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4) M.Kaviya: Model development and visualization of results. </w:t>
      </w:r>
    </w:p>
    <w:sectPr w:rsidR="00FC693F" w:rsidRPr="0006063C" w:rsidSect="00034616">
      <w:pgSz w:w="12240" w:h="15840"/>
      <w:pgMar w:top="1440" w:right="1440" w:bottom="85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